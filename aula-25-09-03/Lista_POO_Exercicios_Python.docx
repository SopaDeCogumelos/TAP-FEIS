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8E0A4" w14:textId="77777777" w:rsidR="009D6A54" w:rsidRPr="00AB6F14" w:rsidRDefault="00000000">
      <w:pPr>
        <w:rPr>
          <w:lang w:val="pt-BR"/>
        </w:rPr>
      </w:pPr>
      <w:r w:rsidRPr="00AB6F14">
        <w:rPr>
          <w:lang w:val="pt-BR"/>
        </w:rPr>
        <w:t>Esta lista contém questões teóricas (múltipla escolha) e práticas sobre os principais conceitos de Programação Orientada a Objetos (POO) utilizando a linguagem Python.</w:t>
      </w:r>
      <w:r w:rsidRPr="00AB6F14">
        <w:rPr>
          <w:lang w:val="pt-BR"/>
        </w:rPr>
        <w:br/>
      </w:r>
    </w:p>
    <w:p w14:paraId="619EB6DD" w14:textId="77777777" w:rsidR="009D6A54" w:rsidRPr="00AB6F14" w:rsidRDefault="00000000">
      <w:pPr>
        <w:pStyle w:val="Ttulo1"/>
        <w:rPr>
          <w:lang w:val="pt-BR"/>
        </w:rPr>
      </w:pPr>
      <w:r w:rsidRPr="00AB6F14">
        <w:rPr>
          <w:lang w:val="pt-BR"/>
        </w:rPr>
        <w:t>Parte I – Questões Teóricas (Múltipla Escolha)</w:t>
      </w:r>
    </w:p>
    <w:p w14:paraId="20DA1A79" w14:textId="489A6B7B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Qual das alternativas melhor descreve o conceito de encapsulamento?</w:t>
      </w:r>
      <w:r w:rsidRPr="00AB6F14">
        <w:rPr>
          <w:lang w:val="pt-BR"/>
        </w:rPr>
        <w:br/>
        <w:t>A) Uso de herança múltipla</w:t>
      </w:r>
      <w:r w:rsidRPr="00AB6F14">
        <w:rPr>
          <w:lang w:val="pt-BR"/>
        </w:rPr>
        <w:br/>
        <w:t>B) Separar dados e métodos públicos e privados</w:t>
      </w:r>
      <w:r w:rsidRPr="00AB6F14">
        <w:rPr>
          <w:lang w:val="pt-BR"/>
        </w:rPr>
        <w:br/>
        <w:t>C) Criar múltiplas instâncias da mesma classe</w:t>
      </w:r>
      <w:r w:rsidRPr="00AB6F14">
        <w:rPr>
          <w:lang w:val="pt-BR"/>
        </w:rPr>
        <w:br/>
        <w:t>D) Reutilização de código</w:t>
      </w:r>
      <w:r w:rsidRPr="00AB6F14">
        <w:rPr>
          <w:lang w:val="pt-BR"/>
        </w:rPr>
        <w:br/>
      </w:r>
    </w:p>
    <w:p w14:paraId="6A3653CB" w14:textId="3DC2A60C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O que é uma classe em Python?</w:t>
      </w:r>
      <w:r w:rsidRPr="00AB6F14">
        <w:rPr>
          <w:lang w:val="pt-BR"/>
        </w:rPr>
        <w:br/>
        <w:t>A) Uma função com muitos parâmetros</w:t>
      </w:r>
      <w:r w:rsidRPr="00AB6F14">
        <w:rPr>
          <w:lang w:val="pt-BR"/>
        </w:rPr>
        <w:br/>
        <w:t>B) Uma estrutura que permite criar objetos</w:t>
      </w:r>
      <w:r w:rsidRPr="00AB6F14">
        <w:rPr>
          <w:lang w:val="pt-BR"/>
        </w:rPr>
        <w:br/>
        <w:t>C) Um tipo de variável especial</w:t>
      </w:r>
      <w:r w:rsidRPr="00AB6F14">
        <w:rPr>
          <w:lang w:val="pt-BR"/>
        </w:rPr>
        <w:br/>
        <w:t>D) Um tipo de loop</w:t>
      </w:r>
      <w:r w:rsidRPr="00AB6F14">
        <w:rPr>
          <w:lang w:val="pt-BR"/>
        </w:rPr>
        <w:br/>
      </w:r>
    </w:p>
    <w:p w14:paraId="413989A8" w14:textId="73107BBF" w:rsidR="009D6A54" w:rsidRDefault="00000000">
      <w:pPr>
        <w:pStyle w:val="Numerada"/>
      </w:pPr>
      <w:r w:rsidRPr="00AB6F14">
        <w:rPr>
          <w:lang w:val="pt-BR"/>
        </w:rPr>
        <w:t>Qual palavra-chave define um método construtor em Python?</w:t>
      </w:r>
      <w:r w:rsidRPr="00AB6F14">
        <w:rPr>
          <w:lang w:val="pt-BR"/>
        </w:rPr>
        <w:br/>
      </w:r>
      <w:r>
        <w:t xml:space="preserve">A) </w:t>
      </w:r>
      <w:proofErr w:type="spellStart"/>
      <w:r>
        <w:t>init</w:t>
      </w:r>
      <w:proofErr w:type="spellEnd"/>
      <w:r>
        <w:t>()</w:t>
      </w:r>
      <w:r>
        <w:br/>
        <w:t>B) __start__()</w:t>
      </w:r>
      <w:r>
        <w:br/>
        <w:t>C) __init__()</w:t>
      </w:r>
      <w:r>
        <w:br/>
        <w:t xml:space="preserve">D) </w:t>
      </w:r>
      <w:proofErr w:type="gramStart"/>
      <w:r>
        <w:t>begin(</w:t>
      </w:r>
      <w:proofErr w:type="gramEnd"/>
      <w:r>
        <w:t>)</w:t>
      </w:r>
      <w:r>
        <w:br/>
      </w:r>
    </w:p>
    <w:p w14:paraId="5762D5FC" w14:textId="213CD136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O que significa herança em POO?</w:t>
      </w:r>
      <w:r w:rsidRPr="00AB6F14">
        <w:rPr>
          <w:lang w:val="pt-BR"/>
        </w:rPr>
        <w:br/>
        <w:t>A) Reutilizar atributos e métodos de outra classe</w:t>
      </w:r>
      <w:r w:rsidRPr="00AB6F14">
        <w:rPr>
          <w:lang w:val="pt-BR"/>
        </w:rPr>
        <w:br/>
        <w:t>B) Compartilhar arquivos entre projetos</w:t>
      </w:r>
      <w:r w:rsidRPr="00AB6F14">
        <w:rPr>
          <w:lang w:val="pt-BR"/>
        </w:rPr>
        <w:br/>
        <w:t>C) Criar classes anônimas</w:t>
      </w:r>
      <w:r w:rsidRPr="00AB6F14">
        <w:rPr>
          <w:lang w:val="pt-BR"/>
        </w:rPr>
        <w:br/>
        <w:t>D) Usar bibliotecas externas</w:t>
      </w:r>
      <w:r w:rsidRPr="00AB6F14">
        <w:rPr>
          <w:lang w:val="pt-BR"/>
        </w:rPr>
        <w:br/>
      </w:r>
    </w:p>
    <w:p w14:paraId="05B80A3A" w14:textId="01EBFBF1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Qual das opções abaixo representa um atributo privado em Python?</w:t>
      </w:r>
      <w:r w:rsidRPr="00AB6F14">
        <w:rPr>
          <w:lang w:val="pt-BR"/>
        </w:rPr>
        <w:br/>
        <w:t>A) atributo</w:t>
      </w:r>
      <w:r w:rsidRPr="00AB6F14">
        <w:rPr>
          <w:lang w:val="pt-BR"/>
        </w:rPr>
        <w:br/>
        <w:t>B) __atributo</w:t>
      </w:r>
      <w:r w:rsidRPr="00AB6F14">
        <w:rPr>
          <w:lang w:val="pt-BR"/>
        </w:rPr>
        <w:br/>
        <w:t>C) _atributo</w:t>
      </w:r>
      <w:r w:rsidRPr="00AB6F14">
        <w:rPr>
          <w:lang w:val="pt-BR"/>
        </w:rPr>
        <w:br/>
        <w:t>D) atributo__</w:t>
      </w:r>
      <w:r w:rsidRPr="00AB6F14">
        <w:rPr>
          <w:lang w:val="pt-BR"/>
        </w:rPr>
        <w:br/>
      </w:r>
    </w:p>
    <w:p w14:paraId="006D1935" w14:textId="724BFE4D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Qual conceito permite que diferentes classes tenham métodos com o mesmo nome?</w:t>
      </w:r>
      <w:r w:rsidRPr="00AB6F14">
        <w:rPr>
          <w:lang w:val="pt-BR"/>
        </w:rPr>
        <w:br/>
        <w:t>A) Herança múltipla</w:t>
      </w:r>
      <w:r w:rsidRPr="00AB6F14">
        <w:rPr>
          <w:lang w:val="pt-BR"/>
        </w:rPr>
        <w:br/>
        <w:t>B) Sobrescrita de método</w:t>
      </w:r>
      <w:r w:rsidRPr="00AB6F14">
        <w:rPr>
          <w:lang w:val="pt-BR"/>
        </w:rPr>
        <w:br/>
        <w:t>C) Polimorfismo</w:t>
      </w:r>
      <w:r w:rsidRPr="00AB6F14">
        <w:rPr>
          <w:lang w:val="pt-BR"/>
        </w:rPr>
        <w:br/>
        <w:t>D) Encapsulamento</w:t>
      </w:r>
      <w:r w:rsidRPr="00AB6F14">
        <w:rPr>
          <w:lang w:val="pt-BR"/>
        </w:rPr>
        <w:br/>
      </w:r>
    </w:p>
    <w:p w14:paraId="746CBA54" w14:textId="22D050F3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lastRenderedPageBreak/>
        <w:t>Métodos estáticos são definidos com:</w:t>
      </w:r>
      <w:r w:rsidRPr="00AB6F14">
        <w:rPr>
          <w:lang w:val="pt-BR"/>
        </w:rPr>
        <w:br/>
        <w:t>A) @staticmethod</w:t>
      </w:r>
      <w:r w:rsidRPr="00AB6F14">
        <w:rPr>
          <w:lang w:val="pt-BR"/>
        </w:rPr>
        <w:br/>
        <w:t>B) @classmethod</w:t>
      </w:r>
      <w:r w:rsidRPr="00AB6F14">
        <w:rPr>
          <w:lang w:val="pt-BR"/>
        </w:rPr>
        <w:br/>
        <w:t xml:space="preserve">C) </w:t>
      </w:r>
      <w:proofErr w:type="spellStart"/>
      <w:r w:rsidRPr="00AB6F14">
        <w:rPr>
          <w:lang w:val="pt-BR"/>
        </w:rPr>
        <w:t>def</w:t>
      </w:r>
      <w:proofErr w:type="spellEnd"/>
      <w:r w:rsidRPr="00AB6F14">
        <w:rPr>
          <w:lang w:val="pt-BR"/>
        </w:rPr>
        <w:t xml:space="preserve"> </w:t>
      </w:r>
      <w:proofErr w:type="spellStart"/>
      <w:r w:rsidRPr="00AB6F14">
        <w:rPr>
          <w:lang w:val="pt-BR"/>
        </w:rPr>
        <w:t>static</w:t>
      </w:r>
      <w:proofErr w:type="spellEnd"/>
      <w:r w:rsidRPr="00AB6F14">
        <w:rPr>
          <w:lang w:val="pt-BR"/>
        </w:rPr>
        <w:br/>
        <w:t xml:space="preserve">D) </w:t>
      </w:r>
      <w:proofErr w:type="spellStart"/>
      <w:proofErr w:type="gramStart"/>
      <w:r w:rsidRPr="00AB6F14">
        <w:rPr>
          <w:lang w:val="pt-BR"/>
        </w:rPr>
        <w:t>self.static</w:t>
      </w:r>
      <w:proofErr w:type="spellEnd"/>
      <w:proofErr w:type="gramEnd"/>
      <w:r w:rsidRPr="00AB6F14">
        <w:rPr>
          <w:lang w:val="pt-BR"/>
        </w:rPr>
        <w:t>()</w:t>
      </w:r>
      <w:r w:rsidRPr="00AB6F14">
        <w:rPr>
          <w:lang w:val="pt-BR"/>
        </w:rPr>
        <w:br/>
      </w:r>
    </w:p>
    <w:p w14:paraId="0A350B93" w14:textId="3459948D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Qual palavra-chave é usada para acessar a superclasse em Python?</w:t>
      </w:r>
      <w:r w:rsidRPr="00AB6F14">
        <w:rPr>
          <w:lang w:val="pt-BR"/>
        </w:rPr>
        <w:br/>
        <w:t xml:space="preserve">A) </w:t>
      </w:r>
      <w:proofErr w:type="spellStart"/>
      <w:r w:rsidRPr="00AB6F14">
        <w:rPr>
          <w:lang w:val="pt-BR"/>
        </w:rPr>
        <w:t>parent</w:t>
      </w:r>
      <w:proofErr w:type="spellEnd"/>
      <w:r w:rsidRPr="00AB6F14">
        <w:rPr>
          <w:lang w:val="pt-BR"/>
        </w:rPr>
        <w:br/>
        <w:t xml:space="preserve">B) </w:t>
      </w:r>
      <w:proofErr w:type="spellStart"/>
      <w:r w:rsidRPr="00AB6F14">
        <w:rPr>
          <w:lang w:val="pt-BR"/>
        </w:rPr>
        <w:t>this</w:t>
      </w:r>
      <w:proofErr w:type="spellEnd"/>
      <w:r w:rsidRPr="00AB6F14">
        <w:rPr>
          <w:lang w:val="pt-BR"/>
        </w:rPr>
        <w:br/>
        <w:t>C) super</w:t>
      </w:r>
      <w:r w:rsidRPr="00AB6F14">
        <w:rPr>
          <w:lang w:val="pt-BR"/>
        </w:rPr>
        <w:br/>
        <w:t xml:space="preserve">D) </w:t>
      </w:r>
      <w:proofErr w:type="spellStart"/>
      <w:r w:rsidRPr="00AB6F14">
        <w:rPr>
          <w:lang w:val="pt-BR"/>
        </w:rPr>
        <w:t>extends</w:t>
      </w:r>
      <w:proofErr w:type="spellEnd"/>
      <w:r w:rsidRPr="00AB6F14">
        <w:rPr>
          <w:lang w:val="pt-BR"/>
        </w:rPr>
        <w:br/>
      </w:r>
    </w:p>
    <w:p w14:paraId="3009CA5D" w14:textId="035B3A19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O que é instanciar uma classe?</w:t>
      </w:r>
      <w:r w:rsidRPr="00AB6F14">
        <w:rPr>
          <w:lang w:val="pt-BR"/>
        </w:rPr>
        <w:br/>
        <w:t>A) Criar uma cópia do código da classe</w:t>
      </w:r>
      <w:r w:rsidRPr="00AB6F14">
        <w:rPr>
          <w:lang w:val="pt-BR"/>
        </w:rPr>
        <w:br/>
        <w:t>B) Declarar a classe novamente</w:t>
      </w:r>
      <w:r w:rsidRPr="00AB6F14">
        <w:rPr>
          <w:lang w:val="pt-BR"/>
        </w:rPr>
        <w:br/>
        <w:t>C) Criar um objeto baseado na classe</w:t>
      </w:r>
      <w:r w:rsidRPr="00AB6F14">
        <w:rPr>
          <w:lang w:val="pt-BR"/>
        </w:rPr>
        <w:br/>
        <w:t>D) Importar um módulo</w:t>
      </w:r>
      <w:r w:rsidRPr="00AB6F14">
        <w:rPr>
          <w:lang w:val="pt-BR"/>
        </w:rPr>
        <w:br/>
      </w:r>
    </w:p>
    <w:p w14:paraId="02A521F6" w14:textId="19555413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O que significa o método __</w:t>
      </w:r>
      <w:proofErr w:type="spellStart"/>
      <w:r w:rsidRPr="00AB6F14">
        <w:rPr>
          <w:lang w:val="pt-BR"/>
        </w:rPr>
        <w:t>str</w:t>
      </w:r>
      <w:proofErr w:type="spellEnd"/>
      <w:r w:rsidRPr="00AB6F14">
        <w:rPr>
          <w:lang w:val="pt-BR"/>
        </w:rPr>
        <w:t>__?</w:t>
      </w:r>
      <w:r w:rsidRPr="00AB6F14">
        <w:rPr>
          <w:lang w:val="pt-BR"/>
        </w:rPr>
        <w:br/>
        <w:t>A) Método de conversão de números</w:t>
      </w:r>
      <w:r w:rsidRPr="00AB6F14">
        <w:rPr>
          <w:lang w:val="pt-BR"/>
        </w:rPr>
        <w:br/>
        <w:t>B) Método chamado ao imprimir um objeto</w:t>
      </w:r>
      <w:r w:rsidRPr="00AB6F14">
        <w:rPr>
          <w:lang w:val="pt-BR"/>
        </w:rPr>
        <w:br/>
        <w:t>C) Método para serializar</w:t>
      </w:r>
      <w:r w:rsidRPr="00AB6F14">
        <w:rPr>
          <w:lang w:val="pt-BR"/>
        </w:rPr>
        <w:br/>
        <w:t>D) Método de comparação</w:t>
      </w:r>
      <w:r w:rsidRPr="00AB6F14">
        <w:rPr>
          <w:lang w:val="pt-BR"/>
        </w:rPr>
        <w:br/>
      </w:r>
    </w:p>
    <w:p w14:paraId="14149B7C" w14:textId="77777777" w:rsidR="009D6A54" w:rsidRPr="00AB6F14" w:rsidRDefault="00000000">
      <w:pPr>
        <w:pStyle w:val="Ttulo1"/>
        <w:rPr>
          <w:lang w:val="pt-BR"/>
        </w:rPr>
      </w:pPr>
      <w:r w:rsidRPr="00AB6F14">
        <w:rPr>
          <w:lang w:val="pt-BR"/>
        </w:rPr>
        <w:t>Parte II – Questões Práticas (Desenvolvimento em Python)</w:t>
      </w:r>
    </w:p>
    <w:p w14:paraId="759D919A" w14:textId="28E3638B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Crie uma classe chamada Pessoa com atributos nome e idade, e um método que imprime uma saudação.</w:t>
      </w:r>
    </w:p>
    <w:p w14:paraId="38E7C292" w14:textId="5E6BA2F6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 xml:space="preserve">Implemente uma classe </w:t>
      </w:r>
      <w:proofErr w:type="spellStart"/>
      <w:r w:rsidRPr="00AB6F14">
        <w:rPr>
          <w:lang w:val="pt-BR"/>
        </w:rPr>
        <w:t>ContaBancaria</w:t>
      </w:r>
      <w:proofErr w:type="spellEnd"/>
      <w:r w:rsidRPr="00AB6F14">
        <w:rPr>
          <w:lang w:val="pt-BR"/>
        </w:rPr>
        <w:t xml:space="preserve"> com métodos para sacar, depositar e verificar saldo.</w:t>
      </w:r>
    </w:p>
    <w:p w14:paraId="2E203E2C" w14:textId="0EB504FE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Crie uma classe Aluno com notas e calcule a média das disciplinas.</w:t>
      </w:r>
    </w:p>
    <w:p w14:paraId="25FDDD60" w14:textId="73DC4572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Implemente uma herança entre classes Animal (superclasse) e Cachorro (subclasse) com métodos distintos.</w:t>
      </w:r>
    </w:p>
    <w:p w14:paraId="172278FB" w14:textId="106EA2D2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Faça uma classe Carro com atributos modelo, ano e cor, e métodos para ligar e desligar.</w:t>
      </w:r>
    </w:p>
    <w:p w14:paraId="2087E524" w14:textId="29CEACF7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Crie um método estático que retorna o número total de instâncias de uma classe.</w:t>
      </w:r>
    </w:p>
    <w:p w14:paraId="186E5326" w14:textId="4FB0FF8B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Use o método __</w:t>
      </w:r>
      <w:proofErr w:type="spellStart"/>
      <w:r w:rsidRPr="00AB6F14">
        <w:rPr>
          <w:lang w:val="pt-BR"/>
        </w:rPr>
        <w:t>str</w:t>
      </w:r>
      <w:proofErr w:type="spellEnd"/>
      <w:r w:rsidRPr="00AB6F14">
        <w:rPr>
          <w:lang w:val="pt-BR"/>
        </w:rPr>
        <w:t>__ para personalizar a exibição de uma instância da classe Produto.</w:t>
      </w:r>
    </w:p>
    <w:p w14:paraId="5B788DB4" w14:textId="38844CE6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 xml:space="preserve">Implemente um exemplo de polimorfismo com classes diferentes com o mesmo método </w:t>
      </w:r>
      <w:proofErr w:type="gramStart"/>
      <w:r w:rsidRPr="00AB6F14">
        <w:rPr>
          <w:lang w:val="pt-BR"/>
        </w:rPr>
        <w:t>falar(</w:t>
      </w:r>
      <w:proofErr w:type="gramEnd"/>
      <w:r w:rsidRPr="00AB6F14">
        <w:rPr>
          <w:lang w:val="pt-BR"/>
        </w:rPr>
        <w:t>).</w:t>
      </w:r>
    </w:p>
    <w:p w14:paraId="3AE1155F" w14:textId="4BC85AD5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Crie uma classe Retângulo com métodos para calcular área e perímetro.</w:t>
      </w:r>
    </w:p>
    <w:p w14:paraId="67FDB553" w14:textId="51595147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Desenvolva uma classe chamada Calculadora com métodos de soma, subtração, multiplicação e divisão.</w:t>
      </w:r>
    </w:p>
    <w:p w14:paraId="0B222CDD" w14:textId="3694958C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 xml:space="preserve"> Crie um sistema de cadastro de livros usando uma lista de objetos da classe Livro.</w:t>
      </w:r>
    </w:p>
    <w:p w14:paraId="391FC97E" w14:textId="0B6411C2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lastRenderedPageBreak/>
        <w:t xml:space="preserve">Implemente uma classe Funcionário e outra Gerente, </w:t>
      </w:r>
      <w:proofErr w:type="gramStart"/>
      <w:r w:rsidRPr="00AB6F14">
        <w:rPr>
          <w:lang w:val="pt-BR"/>
        </w:rPr>
        <w:t>onde Gerente</w:t>
      </w:r>
      <w:proofErr w:type="gramEnd"/>
      <w:r w:rsidRPr="00AB6F14">
        <w:rPr>
          <w:lang w:val="pt-BR"/>
        </w:rPr>
        <w:t xml:space="preserve"> herda de Funcionário e adiciona um bônus.</w:t>
      </w:r>
    </w:p>
    <w:p w14:paraId="1381AAE3" w14:textId="1F4A2F75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Desenvolva uma classe Agenda com métodos para adicionar, remover e buscar contatos.</w:t>
      </w:r>
    </w:p>
    <w:p w14:paraId="70857E35" w14:textId="061E672B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 xml:space="preserve">Simule um sistema de login com uma classe </w:t>
      </w:r>
      <w:proofErr w:type="spellStart"/>
      <w:r w:rsidRPr="00AB6F14">
        <w:rPr>
          <w:lang w:val="pt-BR"/>
        </w:rPr>
        <w:t>Usuario</w:t>
      </w:r>
      <w:proofErr w:type="spellEnd"/>
      <w:r w:rsidRPr="00AB6F14">
        <w:rPr>
          <w:lang w:val="pt-BR"/>
        </w:rPr>
        <w:t xml:space="preserve"> e verificação de senha.</w:t>
      </w:r>
    </w:p>
    <w:p w14:paraId="4C47BCDA" w14:textId="2C3B5B6D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 xml:space="preserve">Crie uma classe Cliente com nome e </w:t>
      </w:r>
      <w:proofErr w:type="spellStart"/>
      <w:r w:rsidRPr="00AB6F14">
        <w:rPr>
          <w:lang w:val="pt-BR"/>
        </w:rPr>
        <w:t>cpf</w:t>
      </w:r>
      <w:proofErr w:type="spellEnd"/>
      <w:r w:rsidRPr="00AB6F14">
        <w:rPr>
          <w:lang w:val="pt-BR"/>
        </w:rPr>
        <w:t xml:space="preserve">, garantindo que o </w:t>
      </w:r>
      <w:proofErr w:type="spellStart"/>
      <w:r w:rsidRPr="00AB6F14">
        <w:rPr>
          <w:lang w:val="pt-BR"/>
        </w:rPr>
        <w:t>cpf</w:t>
      </w:r>
      <w:proofErr w:type="spellEnd"/>
      <w:r w:rsidRPr="00AB6F14">
        <w:rPr>
          <w:lang w:val="pt-BR"/>
        </w:rPr>
        <w:t xml:space="preserve"> tenha 11 dígitos (validação).</w:t>
      </w:r>
    </w:p>
    <w:p w14:paraId="7724CBF0" w14:textId="395CC18A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Implemente uma classe para representar uma matriz e suas operações básicas.</w:t>
      </w:r>
    </w:p>
    <w:p w14:paraId="59B0A0BC" w14:textId="3679A0ED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Crie um sistema de controle de estoque com entrada e saída de produtos.</w:t>
      </w:r>
    </w:p>
    <w:p w14:paraId="68133186" w14:textId="2EA26FBF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Faça um programa que leia dados de várias pessoas (usando objetos) e exiba a pessoa mais velha.</w:t>
      </w:r>
    </w:p>
    <w:p w14:paraId="435FCABB" w14:textId="2412D878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Implemente um sistema de gerenciamento de tarefas usando uma classe Tarefa com status.</w:t>
      </w:r>
    </w:p>
    <w:p w14:paraId="4CF134BC" w14:textId="731F7D1C" w:rsidR="009D6A54" w:rsidRPr="00AB6F14" w:rsidRDefault="00000000">
      <w:pPr>
        <w:pStyle w:val="Numerada"/>
        <w:rPr>
          <w:lang w:val="pt-BR"/>
        </w:rPr>
      </w:pPr>
      <w:r w:rsidRPr="00AB6F14">
        <w:rPr>
          <w:lang w:val="pt-BR"/>
        </w:rPr>
        <w:t>Crie uma classe para representar uma conta de luz com cálculo de consumo e valor a pagar.</w:t>
      </w:r>
    </w:p>
    <w:sectPr w:rsidR="009D6A54" w:rsidRPr="00AB6F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7432623">
    <w:abstractNumId w:val="8"/>
  </w:num>
  <w:num w:numId="2" w16cid:durableId="976960295">
    <w:abstractNumId w:val="6"/>
  </w:num>
  <w:num w:numId="3" w16cid:durableId="1981962547">
    <w:abstractNumId w:val="5"/>
  </w:num>
  <w:num w:numId="4" w16cid:durableId="1440223034">
    <w:abstractNumId w:val="4"/>
  </w:num>
  <w:num w:numId="5" w16cid:durableId="1826579332">
    <w:abstractNumId w:val="7"/>
  </w:num>
  <w:num w:numId="6" w16cid:durableId="298344644">
    <w:abstractNumId w:val="3"/>
  </w:num>
  <w:num w:numId="7" w16cid:durableId="916018580">
    <w:abstractNumId w:val="2"/>
  </w:num>
  <w:num w:numId="8" w16cid:durableId="875889834">
    <w:abstractNumId w:val="1"/>
  </w:num>
  <w:num w:numId="9" w16cid:durableId="169256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7820"/>
    <w:rsid w:val="009D6A54"/>
    <w:rsid w:val="00AA1D8D"/>
    <w:rsid w:val="00AB6F1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2F4924"/>
  <w14:defaultImageDpi w14:val="300"/>
  <w15:docId w15:val="{EB34120C-65F2-4CE6-9CA4-8ADCDD46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541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Christiane Marie Schweitzer</cp:lastModifiedBy>
  <cp:revision>2</cp:revision>
  <dcterms:created xsi:type="dcterms:W3CDTF">2013-12-23T23:15:00Z</dcterms:created>
  <dcterms:modified xsi:type="dcterms:W3CDTF">2025-09-17T11:05:00Z</dcterms:modified>
  <cp:category/>
</cp:coreProperties>
</file>